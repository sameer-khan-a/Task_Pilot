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🧠 TaskMaster Pro</w:t>
      </w:r>
    </w:p>
    <w:p>
      <w:r>
        <w:t>A full-stack collaborative task management application built using the MERN stack with PostgreSQL as the database. It allows users to manage boards, tasks, invite collaborators, and securely manage their accounts.</w:t>
      </w:r>
    </w:p>
    <w:p>
      <w:pPr>
        <w:pStyle w:val="Heading1"/>
      </w:pPr>
      <w:r>
        <w:t>🚀 Features</w:t>
      </w:r>
    </w:p>
    <w:p>
      <w:pPr>
        <w:pStyle w:val="ListBullet"/>
      </w:pPr>
      <w:r>
        <w:t>🔐 User Authentication (Register, Login)</w:t>
      </w:r>
    </w:p>
    <w:p>
      <w:pPr>
        <w:pStyle w:val="ListBullet"/>
      </w:pPr>
      <w:r>
        <w:t>🧾 Forgot Password (local popup for resetting)</w:t>
      </w:r>
    </w:p>
    <w:p>
      <w:pPr>
        <w:pStyle w:val="ListBullet"/>
      </w:pPr>
      <w:r>
        <w:t>📋 Create, Edit, Delete Boards</w:t>
      </w:r>
    </w:p>
    <w:p>
      <w:pPr>
        <w:pStyle w:val="ListBullet"/>
      </w:pPr>
      <w:r>
        <w:t>👥 Invite Users to Shared Boards</w:t>
      </w:r>
    </w:p>
    <w:p>
      <w:pPr>
        <w:pStyle w:val="ListBullet"/>
      </w:pPr>
      <w:r>
        <w:t>✅ Create, Edit, Delete Tasks</w:t>
      </w:r>
    </w:p>
    <w:p>
      <w:pPr>
        <w:pStyle w:val="ListBullet"/>
      </w:pPr>
      <w:r>
        <w:t>📦 Drag &amp; Drop Tasks Between Columns (Kanban style)</w:t>
      </w:r>
    </w:p>
    <w:p>
      <w:pPr>
        <w:pStyle w:val="ListBullet"/>
      </w:pPr>
      <w:r>
        <w:t>🔔 Notification System for Board Invitations</w:t>
      </w:r>
    </w:p>
    <w:p>
      <w:pPr>
        <w:pStyle w:val="ListBullet"/>
      </w:pPr>
      <w:r>
        <w:t>🎨 Responsive UI with Bootstrap styling</w:t>
      </w:r>
    </w:p>
    <w:p>
      <w:pPr>
        <w:pStyle w:val="Heading1"/>
      </w:pPr>
      <w:r>
        <w:t>🛠️ Tech Stack</w:t>
      </w:r>
    </w:p>
    <w:p>
      <w:r>
        <w:t>Frontend: React + Vite</w:t>
      </w:r>
    </w:p>
    <w:p>
      <w:r>
        <w:t>Backend: Node.js + Express.js</w:t>
      </w:r>
    </w:p>
    <w:p>
      <w:r>
        <w:t>Database: PostgreSQL</w:t>
      </w:r>
    </w:p>
    <w:p>
      <w:r>
        <w:t>Auth: JWT, bcrypt</w:t>
      </w:r>
    </w:p>
    <w:p>
      <w:pPr>
        <w:pStyle w:val="Heading1"/>
      </w:pPr>
      <w:r>
        <w:t>📁 Folder Structure</w:t>
      </w:r>
    </w:p>
    <w:p>
      <w:r>
        <w:br/>
        <w:t>project-root/</w:t>
        <w:br/>
        <w:t>│</w:t>
        <w:br/>
        <w:t>├── client/               # React frontend</w:t>
        <w:br/>
        <w:t>│   ├── components/</w:t>
        <w:br/>
        <w:t>│   ├── pages/</w:t>
        <w:br/>
        <w:t>│   └── ...</w:t>
        <w:br/>
        <w:t>│</w:t>
        <w:br/>
        <w:t>├── server/               # Express backend</w:t>
        <w:br/>
        <w:t>│   ├── controllers/</w:t>
        <w:br/>
        <w:t>│   ├── models/</w:t>
        <w:br/>
        <w:t>│   ├── routes/</w:t>
        <w:br/>
        <w:t>│   └── ...</w:t>
        <w:br/>
        <w:t>│</w:t>
        <w:br/>
        <w:t>├── .env</w:t>
        <w:br/>
        <w:t>├── README.md</w:t>
        <w:br/>
        <w:t>└── ...</w:t>
        <w:br/>
      </w:r>
    </w:p>
    <w:p>
      <w:pPr>
        <w:pStyle w:val="Heading1"/>
      </w:pPr>
      <w:r>
        <w:t>🔧 Setup Instructions</w:t>
      </w:r>
    </w:p>
    <w:p>
      <w:pPr>
        <w:pStyle w:val="Heading2"/>
      </w:pPr>
      <w:r>
        <w:t>🖥️ 1. Clone the Repository</w:t>
      </w:r>
    </w:p>
    <w:p>
      <w:r>
        <w:t>git clone https://github.com/yourusername/taskmaster-pro.git</w:t>
        <w:br/>
        <w:t>cd taskmaster-pro</w:t>
      </w:r>
    </w:p>
    <w:p>
      <w:pPr>
        <w:pStyle w:val="Heading2"/>
      </w:pPr>
      <w:r>
        <w:t>⚙️ 2. Backend Setup</w:t>
      </w:r>
    </w:p>
    <w:p>
      <w:r>
        <w:t>cd server</w:t>
        <w:br/>
        <w:t>npm install</w:t>
      </w:r>
    </w:p>
    <w:p>
      <w:r>
        <w:t>Create a `.env` file in `server/` with the following:</w:t>
      </w:r>
    </w:p>
    <w:p>
      <w:r>
        <w:br/>
        <w:t>PORT=5000</w:t>
        <w:br/>
        <w:t>DB_URL=postgresql://yourusername:yourpassword@localhost:5432/yourdb</w:t>
        <w:br/>
        <w:t>JWT_SECRET=your_jwt_secret</w:t>
        <w:br/>
      </w:r>
    </w:p>
    <w:p>
      <w:r>
        <w:t>Run migrations (if using Sequelize or manual SQL)</w:t>
        <w:br/>
        <w:t>Start the backend:</w:t>
        <w:br/>
        <w:t>npm run dev</w:t>
      </w:r>
    </w:p>
    <w:p>
      <w:pPr>
        <w:pStyle w:val="Heading2"/>
      </w:pPr>
      <w:r>
        <w:t>🌐 3. Frontend Setup</w:t>
      </w:r>
    </w:p>
    <w:p>
      <w:r>
        <w:t>cd client</w:t>
        <w:br/>
        <w:t>npm install</w:t>
        <w:br/>
        <w:t>npm run dev</w:t>
      </w:r>
    </w:p>
    <w:p>
      <w:pPr>
        <w:pStyle w:val="Heading1"/>
      </w:pPr>
      <w:r>
        <w:t>🧪 API Endpoints</w:t>
      </w:r>
    </w:p>
    <w:p>
      <w:pPr>
        <w:pStyle w:val="ListBullet"/>
      </w:pPr>
      <w:r>
        <w:t>POST   /api/auth/register   - Register user</w:t>
      </w:r>
    </w:p>
    <w:p>
      <w:pPr>
        <w:pStyle w:val="ListBullet"/>
      </w:pPr>
      <w:r>
        <w:t>POST   /api/auth/login      - Login and get JWT token</w:t>
      </w:r>
    </w:p>
    <w:p>
      <w:pPr>
        <w:pStyle w:val="ListBullet"/>
      </w:pPr>
      <w:r>
        <w:t>POST   /api/auth/forgot     - (Local) Verify email</w:t>
      </w:r>
    </w:p>
    <w:p>
      <w:pPr>
        <w:pStyle w:val="ListBullet"/>
      </w:pPr>
      <w:r>
        <w:t>POST   /api/auth/reset      - (Local) Reset password</w:t>
      </w:r>
    </w:p>
    <w:p>
      <w:pPr>
        <w:pStyle w:val="ListBullet"/>
      </w:pPr>
      <w:r>
        <w:t>GET    /api/user            - Get logged-in user info</w:t>
      </w:r>
    </w:p>
    <w:p>
      <w:pPr>
        <w:pStyle w:val="ListBullet"/>
      </w:pPr>
      <w:r>
        <w:t>CRUD   /api/boards          - Manage boards</w:t>
      </w:r>
    </w:p>
    <w:p>
      <w:pPr>
        <w:pStyle w:val="ListBullet"/>
      </w:pPr>
      <w:r>
        <w:t>CRUD   /api/tasks           - Manage tasks</w:t>
      </w:r>
    </w:p>
    <w:p>
      <w:pPr>
        <w:pStyle w:val="ListBullet"/>
      </w:pPr>
      <w:r>
        <w:t>POST   /api/invitations     - Send board invites</w:t>
      </w:r>
    </w:p>
    <w:p>
      <w:pPr>
        <w:pStyle w:val="Heading1"/>
      </w:pPr>
      <w:r>
        <w:t>🔐 Forgot Password (Local)</w:t>
      </w:r>
    </w:p>
    <w:p>
      <w:r>
        <w:t>• A "Forgot Password?" link opens a Bootstrap-styled modal.</w:t>
        <w:br/>
        <w:t>• User enters their registered email.</w:t>
        <w:br/>
        <w:t>• If found, allows them to reset their password locally.</w:t>
      </w:r>
    </w:p>
    <w:p>
      <w:pPr>
        <w:pStyle w:val="Heading1"/>
      </w:pPr>
      <w:r>
        <w:t>📸 Screenshots</w:t>
      </w:r>
    </w:p>
    <w:p>
      <w:r>
        <w:t>*(Add your screenshots here once ready)*</w:t>
      </w:r>
    </w:p>
    <w:p>
      <w:pPr>
        <w:pStyle w:val="Heading1"/>
      </w:pPr>
      <w:r>
        <w:t>🔗 Live Demo</w:t>
      </w:r>
    </w:p>
    <w:p>
      <w:r>
        <w:t>Coming soon:</w:t>
      </w:r>
    </w:p>
    <w:p>
      <w:r>
        <w:t>Frontend: https://yourfrontend.live</w:t>
      </w:r>
    </w:p>
    <w:p>
      <w:r>
        <w:t>Backend API: https://yourapi.live</w:t>
      </w:r>
    </w:p>
    <w:p>
      <w:pPr>
        <w:pStyle w:val="Heading1"/>
      </w:pPr>
      <w:r>
        <w:t>🤝 Contributors</w:t>
      </w:r>
    </w:p>
    <w:p>
      <w:r>
        <w:t>• Sameer (Frontend + Backend)</w:t>
        <w:br/>
        <w:t>• [Add your team members here]</w:t>
      </w:r>
    </w:p>
    <w:p>
      <w:pPr>
        <w:pStyle w:val="Heading1"/>
      </w:pPr>
      <w:r>
        <w:t>📄 License</w:t>
      </w:r>
    </w:p>
    <w:p>
      <w:r>
        <w:t>MIT License. © 2025 TaskMaster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